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5B57" w14:textId="77777777" w:rsidR="009D7E18" w:rsidRDefault="007F4F1E">
      <w:pPr>
        <w:pStyle w:val="3"/>
        <w:keepNext w:val="0"/>
        <w:spacing w:before="0" w:after="28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2-1什么是Typescript_慕课网.mp3</w:t>
      </w:r>
    </w:p>
    <w:p w14:paraId="5317D42C" w14:textId="18D4ABD1" w:rsidR="009D7E18" w:rsidRDefault="007F4F1E" w:rsidP="009702BB">
      <w:pPr>
        <w:spacing w:before="240" w:after="240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Hello and welcome to the world of typescript with me. We're going to open the door to a new world. In this class we're going to talk about what typescript is. In 2019, typescript is all kinds of hot, as I said before, on JS conference </w:t>
      </w:r>
      <w:proofErr w:type="gramStart"/>
      <w:r>
        <w:rPr>
          <w:rFonts w:ascii="宋体" w:eastAsia="宋体" w:hAnsi="宋体" w:cs="宋体"/>
        </w:rPr>
        <w:t>2019,The</w:t>
      </w:r>
      <w:proofErr w:type="gramEnd"/>
      <w:r>
        <w:rPr>
          <w:rFonts w:ascii="宋体" w:eastAsia="宋体" w:hAnsi="宋体" w:cs="宋体"/>
        </w:rPr>
        <w:t xml:space="preserve"> typescript has also become a major issue, and it accounts for a large proportion. </w:t>
      </w:r>
      <w:r w:rsidR="002A0904"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/>
        </w:rPr>
        <w:t xml:space="preserve"> lecturer from Microsoft, took out such a picture to express his point of view. We can see that Jeff Edward said a sentence in 2007, which is very famous. He said that anything can be done.</w:t>
      </w:r>
      <w:r w:rsidR="002A0904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Applications written in </w:t>
      </w:r>
      <w:r w:rsidR="002A0904">
        <w:rPr>
          <w:rFonts w:ascii="宋体" w:eastAsia="宋体" w:hAnsi="宋体" w:cs="宋体" w:hint="eastAsia"/>
        </w:rPr>
        <w:t>Type</w:t>
      </w:r>
      <w:r>
        <w:rPr>
          <w:rFonts w:ascii="宋体" w:eastAsia="宋体" w:hAnsi="宋体" w:cs="宋体"/>
        </w:rPr>
        <w:t>Script will eventually be written in JavaScript.</w:t>
      </w:r>
    </w:p>
    <w:p w14:paraId="1527DDC4" w14:textId="7D163E0E" w:rsidR="009D7E18" w:rsidRDefault="009D7E18" w:rsidP="00F77A7A">
      <w:pPr>
        <w:spacing w:before="240" w:after="240"/>
        <w:ind w:firstLine="720"/>
        <w:rPr>
          <w:rFonts w:ascii="宋体" w:eastAsia="宋体" w:hAnsi="宋体" w:cs="宋体"/>
        </w:rPr>
      </w:pPr>
    </w:p>
    <w:sectPr w:rsidR="009D7E18">
      <w:foot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1AB2" w14:textId="77777777" w:rsidR="00F8445B" w:rsidRDefault="00F8445B">
      <w:r>
        <w:separator/>
      </w:r>
    </w:p>
  </w:endnote>
  <w:endnote w:type="continuationSeparator" w:id="0">
    <w:p w14:paraId="5DB65460" w14:textId="77777777" w:rsidR="00F8445B" w:rsidRDefault="00F84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 (中文正文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457CC" w14:textId="77777777" w:rsidR="009D7E18" w:rsidRDefault="007F4F1E">
    <w:pPr>
      <w:jc w:val="center"/>
      <w:rPr>
        <w:color w:val="0563C0"/>
        <w:sz w:val="18"/>
        <w:u w:val="single"/>
      </w:rPr>
    </w:pPr>
    <w:r>
      <w:rPr>
        <w:rFonts w:eastAsia="Times New Roman"/>
        <w:sz w:val="18"/>
      </w:rPr>
      <w:t xml:space="preserve">Powered by </w:t>
    </w:r>
    <w:hyperlink r:id="rId1" w:history="1">
      <w:r>
        <w:rPr>
          <w:rFonts w:eastAsia="Times New Roman"/>
          <w:color w:val="0563C0"/>
          <w:sz w:val="18"/>
          <w:u w:val="single"/>
        </w:rPr>
        <w:t>www.iflyrec.com</w:t>
      </w:r>
    </w:hyperlink>
  </w:p>
  <w:p w14:paraId="0AE91DBB" w14:textId="77777777" w:rsidR="009D7E18" w:rsidRDefault="007F4F1E">
    <w:pPr>
      <w:pBdr>
        <w:bottom w:val="single" w:sz="2" w:space="0" w:color="auto"/>
      </w:pBdr>
      <w:jc w:val="center"/>
    </w:pPr>
    <w:r>
      <w:rPr>
        <w:rFonts w:ascii="宋体 (中文正文)" w:eastAsia="宋体 (中文正文)" w:hAnsi="宋体 (中文正文)" w:cs="宋体 (中文正文)"/>
        <w:sz w:val="18"/>
      </w:rPr>
      <w:t>下载讯飞听见官方Word插件，免费录音转文字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8A58" w14:textId="77777777" w:rsidR="00F8445B" w:rsidRDefault="00F8445B">
      <w:r>
        <w:separator/>
      </w:r>
    </w:p>
  </w:footnote>
  <w:footnote w:type="continuationSeparator" w:id="0">
    <w:p w14:paraId="226B6B6A" w14:textId="77777777" w:rsidR="00F8445B" w:rsidRDefault="00F84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displayBackgroundShape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E18"/>
    <w:rsid w:val="002A0904"/>
    <w:rsid w:val="002F3BE0"/>
    <w:rsid w:val="0038732A"/>
    <w:rsid w:val="007F4F1E"/>
    <w:rsid w:val="0095052A"/>
    <w:rsid w:val="009702BB"/>
    <w:rsid w:val="009D7E18"/>
    <w:rsid w:val="00F77A7A"/>
    <w:rsid w:val="00F8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E8042"/>
  <w15:docId w15:val="{C03A442B-D1B3-7148-BF28-08202966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flyre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2023-06-02T13:46:00Z</dcterms:created>
  <dcterms:modified xsi:type="dcterms:W3CDTF">2023-06-03T00:53:00Z</dcterms:modified>
</cp:coreProperties>
</file>